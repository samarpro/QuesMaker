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Who wrote the novel "Pride and Prejudice"?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Jane Austen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Charles Dickens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George Orwell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>William Shakespeare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In what year did World War II begin?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1939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1941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1945 </w:t>
      </w:r>
    </w:p>
    <w:p w:rsidR="00F441A9" w:rsidRP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>1949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Who painted the famous artwork "The Scream"?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Vincent Van Gogh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Salvador Dali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proofErr w:type="spellStart"/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>Edvard</w:t>
      </w:r>
      <w:proofErr w:type="spellEnd"/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 Munch </w:t>
      </w:r>
    </w:p>
    <w:p w:rsidR="00F441A9" w:rsidRP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>Claude Monet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What is the largest planet in our solar system? </w:t>
      </w:r>
    </w:p>
    <w:p w:rsidR="00671432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Jupiter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Saturn </w:t>
      </w:r>
      <w:bookmarkStart w:id="0" w:name="_GoBack"/>
      <w:bookmarkEnd w:id="0"/>
    </w:p>
    <w:p w:rsidR="00671432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Uranus </w:t>
      </w:r>
    </w:p>
    <w:p w:rsidR="003613EE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lastRenderedPageBreak/>
        <w:t>Neptune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Who was the first President of the United States?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George Washington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Thomas Jefferson </w:t>
      </w:r>
    </w:p>
    <w:p w:rsidR="003613EE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John Adams </w:t>
      </w:r>
    </w:p>
    <w:p w:rsidR="00F441A9" w:rsidRP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>Alexander Hamilton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What is the capital of Japan?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Tokyo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Kyoto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Osaka </w:t>
      </w:r>
    </w:p>
    <w:p w:rsidR="00F441A9" w:rsidRP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>Yokohama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What is the most common type of blood in humans?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Type A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Type B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Type AB </w:t>
      </w:r>
    </w:p>
    <w:p w:rsidR="00F441A9" w:rsidRP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>Type O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Who wrote the famous play "Hamlet"?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William Shakespeare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Oscar Wilde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Mark Twain </w:t>
      </w:r>
    </w:p>
    <w:p w:rsidR="00F441A9" w:rsidRP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lastRenderedPageBreak/>
        <w:t>J.D. Salinger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What is the name of the famous ancient Egyptian pyramid located in Giza?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The Great Pyramid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The Sphinx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The Nile Pyramid </w:t>
      </w:r>
    </w:p>
    <w:p w:rsidR="00F441A9" w:rsidRP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>The Valley Pyramid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Who composed the opera "The Barber of Seville"?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Wolfgang Amadeus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Mozart Ludwig van </w:t>
      </w:r>
    </w:p>
    <w:p w:rsid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Beethoven Giuseppe </w:t>
      </w:r>
    </w:p>
    <w:p w:rsidR="00F441A9" w:rsidRP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Verdi </w:t>
      </w:r>
      <w:proofErr w:type="spellStart"/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>Gioachino</w:t>
      </w:r>
      <w:proofErr w:type="spellEnd"/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 xml:space="preserve"> Rossini</w:t>
      </w:r>
    </w:p>
    <w:p w:rsidR="00F441A9" w:rsidRPr="00F441A9" w:rsidRDefault="00F441A9" w:rsidP="00F441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</w:rPr>
      </w:pPr>
      <w:r w:rsidRPr="00F441A9">
        <w:rPr>
          <w:rFonts w:ascii="Segoe UI" w:eastAsia="Times New Roman" w:hAnsi="Segoe UI" w:cs="Segoe UI"/>
          <w:color w:val="FFFFFF"/>
          <w:sz w:val="27"/>
          <w:szCs w:val="27"/>
        </w:rPr>
        <w:t>Please let me know if you need any further help or if you have any questions.</w:t>
      </w:r>
    </w:p>
    <w:p w:rsidR="00F441A9" w:rsidRPr="00F441A9" w:rsidRDefault="00F441A9" w:rsidP="00F441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441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C2359" w:rsidRPr="005C2359" w:rsidRDefault="005C2359" w:rsidP="00D0393E">
      <w:pPr>
        <w:pStyle w:val="NoSpacing"/>
      </w:pPr>
    </w:p>
    <w:sectPr w:rsidR="005C2359" w:rsidRPr="005C2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31D" w:rsidRDefault="008D231D" w:rsidP="00D0393E">
      <w:pPr>
        <w:spacing w:after="0" w:line="240" w:lineRule="auto"/>
      </w:pPr>
      <w:r>
        <w:separator/>
      </w:r>
    </w:p>
  </w:endnote>
  <w:endnote w:type="continuationSeparator" w:id="0">
    <w:p w:rsidR="008D231D" w:rsidRDefault="008D231D" w:rsidP="00D03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31D" w:rsidRDefault="008D231D" w:rsidP="00D0393E">
      <w:pPr>
        <w:spacing w:after="0" w:line="240" w:lineRule="auto"/>
      </w:pPr>
      <w:r>
        <w:separator/>
      </w:r>
    </w:p>
  </w:footnote>
  <w:footnote w:type="continuationSeparator" w:id="0">
    <w:p w:rsidR="008D231D" w:rsidRDefault="008D231D" w:rsidP="00D03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5D5FBF"/>
    <w:multiLevelType w:val="multilevel"/>
    <w:tmpl w:val="F114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B7305B"/>
    <w:multiLevelType w:val="hybridMultilevel"/>
    <w:tmpl w:val="9F786C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4AD6"/>
    <w:rsid w:val="00143606"/>
    <w:rsid w:val="0015074B"/>
    <w:rsid w:val="001D0346"/>
    <w:rsid w:val="0029639D"/>
    <w:rsid w:val="002D6FB9"/>
    <w:rsid w:val="00326F90"/>
    <w:rsid w:val="00327AD8"/>
    <w:rsid w:val="003613EE"/>
    <w:rsid w:val="003A7224"/>
    <w:rsid w:val="005C2359"/>
    <w:rsid w:val="00671432"/>
    <w:rsid w:val="006A70E3"/>
    <w:rsid w:val="00705ADE"/>
    <w:rsid w:val="008D231D"/>
    <w:rsid w:val="00AA1D8D"/>
    <w:rsid w:val="00B47730"/>
    <w:rsid w:val="00CB0664"/>
    <w:rsid w:val="00CF70C6"/>
    <w:rsid w:val="00D0393E"/>
    <w:rsid w:val="00F15E4C"/>
    <w:rsid w:val="00F441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quizanswer">
    <w:name w:val="quizanswer"/>
    <w:basedOn w:val="DefaultParagraphFont"/>
    <w:rsid w:val="00134AD6"/>
  </w:style>
  <w:style w:type="character" w:customStyle="1" w:styleId="quizanswertext">
    <w:name w:val="quizanswertext"/>
    <w:basedOn w:val="DefaultParagraphFont"/>
    <w:rsid w:val="00134AD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4AD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4AD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4AD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4AD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quizanswer">
    <w:name w:val="quizanswer"/>
    <w:basedOn w:val="DefaultParagraphFont"/>
    <w:rsid w:val="00134AD6"/>
  </w:style>
  <w:style w:type="character" w:customStyle="1" w:styleId="quizanswertext">
    <w:name w:val="quizanswertext"/>
    <w:basedOn w:val="DefaultParagraphFont"/>
    <w:rsid w:val="00134AD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4AD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4AD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4AD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4AD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7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9022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1334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988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737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72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893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724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609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796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58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33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3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7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27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4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5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5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2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413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326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6326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443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84534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192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882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24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445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7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124261-6312-427D-AAE0-492CD5164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Windows User</cp:lastModifiedBy>
  <cp:revision>2</cp:revision>
  <dcterms:created xsi:type="dcterms:W3CDTF">2023-01-18T07:29:00Z</dcterms:created>
  <dcterms:modified xsi:type="dcterms:W3CDTF">2023-01-18T07:29:00Z</dcterms:modified>
</cp:coreProperties>
</file>